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6099E" w14:textId="77777777" w:rsidR="00E66E51" w:rsidRDefault="00000000">
      <w:pPr>
        <w:pStyle w:val="Title"/>
      </w:pPr>
      <w:r>
        <w:t>Python Assignment: Data Structures, Functions, Numpy &amp; Pandas</w:t>
      </w:r>
    </w:p>
    <w:p w14:paraId="7002C152" w14:textId="77777777" w:rsidR="00E66E51" w:rsidRDefault="00000000">
      <w:pPr>
        <w:pStyle w:val="Heading1"/>
      </w:pPr>
      <w:r>
        <w:t>Instructions</w:t>
      </w:r>
    </w:p>
    <w:p w14:paraId="34BF5CE1" w14:textId="0AD0125F" w:rsidR="00E66E51" w:rsidRDefault="00000000">
      <w:r>
        <w:t>• Attempt all questions.</w:t>
      </w:r>
      <w:r>
        <w:br/>
        <w:t xml:space="preserve">• Submit the completed assignment </w:t>
      </w:r>
      <w:proofErr w:type="gramStart"/>
      <w:r>
        <w:t>in .</w:t>
      </w:r>
      <w:proofErr w:type="spellStart"/>
      <w:r>
        <w:t>ipynb</w:t>
      </w:r>
      <w:proofErr w:type="spellEnd"/>
      <w:proofErr w:type="gramEnd"/>
      <w:r>
        <w:t xml:space="preserve"> format.</w:t>
      </w:r>
      <w:r>
        <w:br/>
        <w:t>• Use appropriate function definitions and comments for clarity.</w:t>
      </w:r>
    </w:p>
    <w:p w14:paraId="2C5AE168" w14:textId="77777777" w:rsidR="00E66E51" w:rsidRDefault="00000000">
      <w:pPr>
        <w:pStyle w:val="Heading1"/>
      </w:pPr>
      <w:r>
        <w:t>Assignment Questions</w:t>
      </w:r>
    </w:p>
    <w:p w14:paraId="35861911" w14:textId="77777777" w:rsidR="00E66E51" w:rsidRDefault="00000000">
      <w:pPr>
        <w:pStyle w:val="Heading2"/>
      </w:pPr>
      <w:r>
        <w:t>Section A: Data Structures &amp; Control Structures</w:t>
      </w:r>
    </w:p>
    <w:p w14:paraId="747C632F" w14:textId="44AAAF4B" w:rsidR="00E66E51" w:rsidRDefault="00000000">
      <w:pPr>
        <w:pStyle w:val="ListNumber"/>
      </w:pPr>
      <w:r>
        <w:t xml:space="preserve">Create a list of 5 integers. Perform and print the result of the following operations: </w:t>
      </w:r>
      <w:r w:rsidRPr="005A7C94">
        <w:rPr>
          <w:b/>
          <w:bCs/>
        </w:rPr>
        <w:t xml:space="preserve">append, extend, insert, remove, pop, clear, index, count, sort, </w:t>
      </w:r>
      <w:r w:rsidRPr="005A7C94">
        <w:t>and</w:t>
      </w:r>
      <w:r w:rsidRPr="005A7C94">
        <w:rPr>
          <w:b/>
          <w:bCs/>
        </w:rPr>
        <w:t xml:space="preserve"> reverse</w:t>
      </w:r>
      <w:r>
        <w:t>.</w:t>
      </w:r>
    </w:p>
    <w:p w14:paraId="62F60340" w14:textId="65FFF51E" w:rsidR="00E66E51" w:rsidRDefault="00000000">
      <w:pPr>
        <w:pStyle w:val="ListNumber"/>
      </w:pPr>
      <w:r>
        <w:t>Create a tuple that stores 3 student names. Try changing the second name in the tuple. What happens? Explain why.</w:t>
      </w:r>
    </w:p>
    <w:p w14:paraId="12E78DC9" w14:textId="672396B9" w:rsidR="00E66E51" w:rsidRDefault="00000000">
      <w:pPr>
        <w:pStyle w:val="ListNumber"/>
      </w:pPr>
      <w:r>
        <w:t>Create a set of integers with some duplicate values. Print the set and explain the output.</w:t>
      </w:r>
    </w:p>
    <w:p w14:paraId="58372233" w14:textId="05655D2D" w:rsidR="00E66E51" w:rsidRDefault="00000000">
      <w:pPr>
        <w:pStyle w:val="ListNumber"/>
      </w:pPr>
      <w:r>
        <w:t>Create a dictionary with the keys: 'name', 'age', and 'city'. Update the age and add a new key 'email'. Print the final dictionary.</w:t>
      </w:r>
    </w:p>
    <w:p w14:paraId="5627D19F" w14:textId="493EB972" w:rsidR="00E66E51" w:rsidRDefault="00000000">
      <w:pPr>
        <w:pStyle w:val="ListNumber"/>
      </w:pPr>
      <w:r>
        <w:t xml:space="preserve"> Write a script that checks if a person is eligible to vote (age ≥ 18). Take age as a variable and print the appropriate message.</w:t>
      </w:r>
    </w:p>
    <w:p w14:paraId="2BA669B2" w14:textId="77777777" w:rsidR="005A7C94" w:rsidRDefault="00000000" w:rsidP="005A7C94">
      <w:pPr>
        <w:pStyle w:val="ListNumber"/>
      </w:pPr>
      <w:r>
        <w:t>Given a 'marks' variable, print the grade:</w:t>
      </w:r>
      <w:r>
        <w:br/>
        <w:t>- 90 and above: 'A'</w:t>
      </w:r>
      <w:r>
        <w:br/>
        <w:t>- 75–89: 'B'</w:t>
      </w:r>
      <w:r>
        <w:br/>
        <w:t>- 50–74: 'C'</w:t>
      </w:r>
      <w:r>
        <w:br/>
        <w:t>- Below 50: 'Fail'</w:t>
      </w:r>
    </w:p>
    <w:p w14:paraId="653B9A84" w14:textId="4A0E8F90" w:rsidR="00E66E51" w:rsidRDefault="00000000" w:rsidP="005A7C94">
      <w:pPr>
        <w:pStyle w:val="ListNumber"/>
      </w:pPr>
      <w:r>
        <w:t>Given a number, check if it's positive, and if it is also even. If not positive, print if it's zero or negative.</w:t>
      </w:r>
    </w:p>
    <w:p w14:paraId="3AA3B330" w14:textId="537BF0B3" w:rsidR="00E66E51" w:rsidRDefault="00000000">
      <w:pPr>
        <w:pStyle w:val="Heading2"/>
      </w:pPr>
      <w:r>
        <w:t xml:space="preserve">Section B: </w:t>
      </w:r>
      <w:proofErr w:type="spellStart"/>
      <w:r>
        <w:t>Numpy</w:t>
      </w:r>
      <w:proofErr w:type="spellEnd"/>
    </w:p>
    <w:p w14:paraId="5D14C672" w14:textId="13AB9F51" w:rsidR="00E66E51" w:rsidRDefault="00000000">
      <w:pPr>
        <w:pStyle w:val="ListNumber"/>
      </w:pPr>
      <w:r>
        <w:t>Create:</w:t>
      </w:r>
      <w:r>
        <w:br/>
        <w:t xml:space="preserve">- A scalar using </w:t>
      </w:r>
      <w:proofErr w:type="gramStart"/>
      <w:r>
        <w:t>np.array</w:t>
      </w:r>
      <w:proofErr w:type="gramEnd"/>
      <w:r>
        <w:t>(5)</w:t>
      </w:r>
      <w:r>
        <w:br/>
        <w:t>- A 1D array with values 1 to 5</w:t>
      </w:r>
      <w:r>
        <w:br/>
        <w:t>- A 2D array (2x3) with values from 10 to 60 in steps of 10</w:t>
      </w:r>
    </w:p>
    <w:p w14:paraId="010DFB87" w14:textId="6AA27FC4" w:rsidR="00E66E51" w:rsidRDefault="00000000">
      <w:pPr>
        <w:pStyle w:val="ListNumber"/>
      </w:pPr>
      <w:r>
        <w:t xml:space="preserve">Generate a 4x4 </w:t>
      </w:r>
      <w:proofErr w:type="spellStart"/>
      <w:r>
        <w:t>Numpy</w:t>
      </w:r>
      <w:proofErr w:type="spellEnd"/>
      <w:r>
        <w:t xml:space="preserve"> array of random integers between 0 and 100 using </w:t>
      </w:r>
      <w:proofErr w:type="gramStart"/>
      <w:r>
        <w:t>np.random</w:t>
      </w:r>
      <w:proofErr w:type="gramEnd"/>
      <w:r>
        <w:t>.</w:t>
      </w:r>
      <w:proofErr w:type="gramStart"/>
      <w:r>
        <w:t>randint(</w:t>
      </w:r>
      <w:proofErr w:type="gramEnd"/>
      <w:r>
        <w:t>).</w:t>
      </w:r>
    </w:p>
    <w:p w14:paraId="1077240A" w14:textId="3D61A772" w:rsidR="00E66E51" w:rsidRDefault="00000000">
      <w:pPr>
        <w:pStyle w:val="ListNumber"/>
      </w:pPr>
      <w:r>
        <w:t xml:space="preserve">Create a 2D </w:t>
      </w:r>
      <w:proofErr w:type="spellStart"/>
      <w:r>
        <w:t>numpy</w:t>
      </w:r>
      <w:proofErr w:type="spellEnd"/>
      <w:r>
        <w:t xml:space="preserve"> array of shape (3x3). Convert it into a pandas DataFrame and add column names: 'A', 'B', 'C'.</w:t>
      </w:r>
    </w:p>
    <w:p w14:paraId="45AE5DBD" w14:textId="77777777" w:rsidR="00E66E51" w:rsidRDefault="00000000">
      <w:pPr>
        <w:pStyle w:val="Heading2"/>
      </w:pPr>
      <w:r>
        <w:lastRenderedPageBreak/>
        <w:t>Section C: Exploring Pandas</w:t>
      </w:r>
    </w:p>
    <w:p w14:paraId="4D4EF34A" w14:textId="32032361" w:rsidR="00E66E51" w:rsidRDefault="00000000">
      <w:pPr>
        <w:pStyle w:val="ListNumber"/>
      </w:pPr>
      <w:r>
        <w:t xml:space="preserve">Create a small </w:t>
      </w:r>
      <w:proofErr w:type="spellStart"/>
      <w:r>
        <w:t>DataFrame</w:t>
      </w:r>
      <w:proofErr w:type="spellEnd"/>
      <w:r>
        <w:t xml:space="preserve"> manually with</w:t>
      </w:r>
      <w:r w:rsidR="00B41970">
        <w:t xml:space="preserve"> 10 rows and</w:t>
      </w:r>
      <w:r>
        <w:t xml:space="preserve"> columns: 'Name', 'Age', 'City', and 'Salary'. Then:</w:t>
      </w:r>
      <w:r>
        <w:br/>
        <w:t>- Use .info(), .describe()</w:t>
      </w:r>
      <w:r>
        <w:br/>
        <w:t>- Select 'Name' and 'City' columns</w:t>
      </w:r>
      <w:r>
        <w:br/>
        <w:t>- Drop 'City' column</w:t>
      </w:r>
      <w:r>
        <w:br/>
        <w:t>- Fill any missing values in 'Salary' column with the mean</w:t>
      </w:r>
      <w:r>
        <w:br/>
        <w:t>- Remove any duplicate rows</w:t>
      </w:r>
    </w:p>
    <w:sectPr w:rsidR="00E66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545805">
    <w:abstractNumId w:val="8"/>
  </w:num>
  <w:num w:numId="2" w16cid:durableId="1594170386">
    <w:abstractNumId w:val="6"/>
  </w:num>
  <w:num w:numId="3" w16cid:durableId="16389242">
    <w:abstractNumId w:val="5"/>
  </w:num>
  <w:num w:numId="4" w16cid:durableId="1312056451">
    <w:abstractNumId w:val="4"/>
  </w:num>
  <w:num w:numId="5" w16cid:durableId="2104759684">
    <w:abstractNumId w:val="7"/>
  </w:num>
  <w:num w:numId="6" w16cid:durableId="2127961926">
    <w:abstractNumId w:val="3"/>
  </w:num>
  <w:num w:numId="7" w16cid:durableId="1641615408">
    <w:abstractNumId w:val="2"/>
  </w:num>
  <w:num w:numId="8" w16cid:durableId="962149008">
    <w:abstractNumId w:val="1"/>
  </w:num>
  <w:num w:numId="9" w16cid:durableId="129494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580"/>
    <w:rsid w:val="00034616"/>
    <w:rsid w:val="0006063C"/>
    <w:rsid w:val="000971FC"/>
    <w:rsid w:val="0015074B"/>
    <w:rsid w:val="0029639D"/>
    <w:rsid w:val="00326F90"/>
    <w:rsid w:val="00512331"/>
    <w:rsid w:val="005A7C94"/>
    <w:rsid w:val="009570AD"/>
    <w:rsid w:val="00961830"/>
    <w:rsid w:val="00A13D75"/>
    <w:rsid w:val="00AA1D8D"/>
    <w:rsid w:val="00B41970"/>
    <w:rsid w:val="00B47730"/>
    <w:rsid w:val="00CB0664"/>
    <w:rsid w:val="00D714AE"/>
    <w:rsid w:val="00E309CE"/>
    <w:rsid w:val="00E66E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242B5"/>
  <w14:defaultImageDpi w14:val="300"/>
  <w15:docId w15:val="{FB09A51F-5DE3-4C64-A707-49C086D4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Excelr Solutions</cp:lastModifiedBy>
  <cp:revision>3</cp:revision>
  <dcterms:created xsi:type="dcterms:W3CDTF">2013-12-23T23:15:00Z</dcterms:created>
  <dcterms:modified xsi:type="dcterms:W3CDTF">2025-06-26T06:38:00Z</dcterms:modified>
  <cp:category/>
</cp:coreProperties>
</file>